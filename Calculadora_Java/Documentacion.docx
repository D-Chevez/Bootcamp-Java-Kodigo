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68A8" w14:textId="632C8FA9" w:rsidR="00B22E29" w:rsidRPr="00094F7B" w:rsidRDefault="00130A2C" w:rsidP="00BE58DE">
      <w:pPr>
        <w:pStyle w:val="Ttulo"/>
        <w:jc w:val="center"/>
        <w:rPr>
          <w:lang w:val="es-SV"/>
        </w:rPr>
      </w:pPr>
      <w:r w:rsidRPr="00094F7B">
        <w:rPr>
          <w:lang w:val="es-SV"/>
        </w:rPr>
        <w:t>Proyecto Calculadora</w:t>
      </w:r>
    </w:p>
    <w:p w14:paraId="5809BD43" w14:textId="3F9024A8" w:rsidR="00B22E29" w:rsidRPr="00BE58DE" w:rsidRDefault="00BE58DE" w:rsidP="00BE58DE">
      <w:pPr>
        <w:jc w:val="center"/>
        <w:rPr>
          <w:rStyle w:val="nfasis"/>
          <w:lang w:val="es-SV"/>
        </w:rPr>
      </w:pPr>
      <w:r>
        <w:rPr>
          <w:noProof/>
          <w:lang w:val="es-SV"/>
        </w:rPr>
        <w:drawing>
          <wp:anchor distT="0" distB="0" distL="114300" distR="114300" simplePos="0" relativeHeight="251657728" behindDoc="0" locked="0" layoutInCell="1" allowOverlap="1" wp14:anchorId="1AA63169" wp14:editId="1878ADBE">
            <wp:simplePos x="0" y="0"/>
            <wp:positionH relativeFrom="margin">
              <wp:posOffset>581025</wp:posOffset>
            </wp:positionH>
            <wp:positionV relativeFrom="margin">
              <wp:posOffset>1323975</wp:posOffset>
            </wp:positionV>
            <wp:extent cx="4320000" cy="4320000"/>
            <wp:effectExtent l="0" t="0" r="4445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A2C" w:rsidRPr="00BE58DE">
        <w:rPr>
          <w:rStyle w:val="nfasis"/>
          <w:lang w:val="es-SV"/>
        </w:rPr>
        <w:t>Documentación de Clases y Métodos</w:t>
      </w:r>
    </w:p>
    <w:p w14:paraId="1F018F97" w14:textId="77777777" w:rsidR="00BE58DE" w:rsidRPr="00486A47" w:rsidRDefault="00BE58DE" w:rsidP="00BE58DE">
      <w:pPr>
        <w:rPr>
          <w:lang w:val="es-SV"/>
        </w:rPr>
      </w:pPr>
    </w:p>
    <w:p w14:paraId="15F16AD7" w14:textId="78F2FEB2" w:rsidR="00BE58DE" w:rsidRPr="00486A47" w:rsidRDefault="00BE58DE" w:rsidP="00BE58DE">
      <w:pPr>
        <w:jc w:val="center"/>
        <w:rPr>
          <w:rStyle w:val="nfasissutil"/>
          <w:lang w:val="es-SV"/>
        </w:rPr>
      </w:pPr>
      <w:r w:rsidRPr="00486A47">
        <w:rPr>
          <w:rStyle w:val="nfasissutil"/>
          <w:lang w:val="es-SV"/>
        </w:rPr>
        <w:t>Elaborado por: Diego Chevez</w:t>
      </w:r>
    </w:p>
    <w:p w14:paraId="1D21FCFC" w14:textId="00C58203" w:rsidR="00486A47" w:rsidRPr="00486A47" w:rsidRDefault="00486A47" w:rsidP="00BE58DE">
      <w:pPr>
        <w:jc w:val="center"/>
        <w:rPr>
          <w:rStyle w:val="nfasissutil"/>
          <w:lang w:val="es-SV"/>
        </w:rPr>
      </w:pPr>
      <w:r w:rsidRPr="00486A47">
        <w:rPr>
          <w:rStyle w:val="nfasissutil"/>
          <w:lang w:val="es-SV"/>
        </w:rPr>
        <w:t>R</w:t>
      </w:r>
      <w:r>
        <w:rPr>
          <w:rStyle w:val="nfasissutil"/>
          <w:lang w:val="es-SV"/>
        </w:rPr>
        <w:t xml:space="preserve">epositorio: </w:t>
      </w:r>
      <w:hyperlink r:id="rId9" w:history="1">
        <w:r w:rsidRPr="00486A47">
          <w:rPr>
            <w:rStyle w:val="Hipervnculo"/>
            <w:lang w:val="es-SV"/>
          </w:rPr>
          <w:t>Calculador</w:t>
        </w:r>
        <w:r w:rsidRPr="00486A47">
          <w:rPr>
            <w:rStyle w:val="Hipervnculo"/>
            <w:lang w:val="es-SV"/>
          </w:rPr>
          <w:t>a</w:t>
        </w:r>
        <w:r w:rsidRPr="00486A47">
          <w:rPr>
            <w:rStyle w:val="Hipervnculo"/>
            <w:lang w:val="es-SV"/>
          </w:rPr>
          <w:t xml:space="preserve"> Java</w:t>
        </w:r>
      </w:hyperlink>
    </w:p>
    <w:p w14:paraId="6A4C5ED6" w14:textId="77777777" w:rsidR="00BE58DE" w:rsidRPr="00486A47" w:rsidRDefault="00BE58DE" w:rsidP="00BE58DE">
      <w:pPr>
        <w:rPr>
          <w:lang w:val="es-SV"/>
        </w:rPr>
      </w:pPr>
    </w:p>
    <w:p w14:paraId="1D6FAFEE" w14:textId="77777777" w:rsidR="00BE58DE" w:rsidRDefault="00BE58DE">
      <w:pPr>
        <w:rPr>
          <w:lang w:val="es-SV"/>
        </w:rPr>
        <w:sectPr w:rsidR="00BE58D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EF7B061" w14:textId="77777777" w:rsidR="00BE58DE" w:rsidRDefault="00BE58DE">
      <w:pPr>
        <w:rPr>
          <w:lang w:val="es-SV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56424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534D0" w14:textId="2A402BD7" w:rsidR="00BE58DE" w:rsidRPr="00486A47" w:rsidRDefault="00BE58DE">
          <w:pPr>
            <w:pStyle w:val="TtuloTDC"/>
            <w:rPr>
              <w:lang w:val="es-SV"/>
            </w:rPr>
          </w:pPr>
          <w:r>
            <w:rPr>
              <w:lang w:val="es-ES"/>
            </w:rPr>
            <w:t>Índice</w:t>
          </w:r>
        </w:p>
        <w:p w14:paraId="5F56FAD1" w14:textId="7EE41A97" w:rsidR="002043F1" w:rsidRDefault="00BE58DE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70432" w:history="1">
            <w:r w:rsidR="002043F1" w:rsidRPr="001A7430">
              <w:rPr>
                <w:rStyle w:val="Hipervnculo"/>
                <w:noProof/>
                <w:lang w:val="es-SV"/>
              </w:rPr>
              <w:t>1. Introducción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_Toc202370432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B217C7">
              <w:rPr>
                <w:noProof/>
                <w:webHidden/>
              </w:rPr>
              <w:t>1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26E1143F" w14:textId="00FF4776" w:rsidR="002043F1" w:rsidRDefault="007F18D3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3" w:history="1">
            <w:r w:rsidR="002043F1" w:rsidRPr="001A7430">
              <w:rPr>
                <w:rStyle w:val="Hipervnculo"/>
                <w:noProof/>
              </w:rPr>
              <w:t>2. Number.java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_Toc202370433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B217C7">
              <w:rPr>
                <w:noProof/>
                <w:webHidden/>
              </w:rPr>
              <w:t>1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23D27314" w14:textId="3063FC53" w:rsidR="002043F1" w:rsidRDefault="007F18D3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4" w:history="1">
            <w:r w:rsidR="002043F1" w:rsidRPr="001A7430">
              <w:rPr>
                <w:rStyle w:val="Hipervnculo"/>
                <w:noProof/>
                <w:lang w:val="es-SV"/>
              </w:rPr>
              <w:t>3. Operation.java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_Toc202370434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B217C7">
              <w:rPr>
                <w:noProof/>
                <w:webHidden/>
              </w:rPr>
              <w:t>1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5B9596F6" w14:textId="05F397E6" w:rsidR="002043F1" w:rsidRDefault="007F18D3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5" w:history="1">
            <w:r w:rsidR="002043F1" w:rsidRPr="001A7430">
              <w:rPr>
                <w:rStyle w:val="Hipervnculo"/>
                <w:noProof/>
              </w:rPr>
              <w:t>4. Calculator.java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_Toc202370435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B217C7">
              <w:rPr>
                <w:noProof/>
                <w:webHidden/>
              </w:rPr>
              <w:t>2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14CD4D43" w14:textId="298E18B7" w:rsidR="002043F1" w:rsidRDefault="007F18D3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6" w:history="1">
            <w:r w:rsidR="002043F1" w:rsidRPr="001A7430">
              <w:rPr>
                <w:rStyle w:val="Hipervnculo"/>
                <w:noProof/>
                <w:lang w:val="es-SV"/>
              </w:rPr>
              <w:t>5. Record.java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_Toc202370436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B217C7">
              <w:rPr>
                <w:noProof/>
                <w:webHidden/>
              </w:rPr>
              <w:t>2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2319BA6A" w14:textId="6093020D" w:rsidR="002043F1" w:rsidRDefault="007F18D3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7" w:history="1">
            <w:r w:rsidR="002043F1" w:rsidRPr="001A7430">
              <w:rPr>
                <w:rStyle w:val="Hipervnculo"/>
                <w:noProof/>
                <w:lang w:val="es-SV"/>
              </w:rPr>
              <w:t>6. Menu.java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_Toc202370437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B217C7">
              <w:rPr>
                <w:noProof/>
                <w:webHidden/>
              </w:rPr>
              <w:t>3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2D113B64" w14:textId="7C07501A" w:rsidR="002043F1" w:rsidRDefault="007F18D3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8" w:history="1">
            <w:r w:rsidR="002043F1" w:rsidRPr="001A7430">
              <w:rPr>
                <w:rStyle w:val="Hipervnculo"/>
                <w:noProof/>
                <w:lang w:val="es-SV"/>
              </w:rPr>
              <w:t>7. Main.java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_Toc202370438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B217C7">
              <w:rPr>
                <w:noProof/>
                <w:webHidden/>
              </w:rPr>
              <w:t>3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09203EBA" w14:textId="68BBD97F" w:rsidR="002043F1" w:rsidRDefault="007F18D3">
          <w:pPr>
            <w:pStyle w:val="TDC1"/>
            <w:tabs>
              <w:tab w:val="right" w:leader="dot" w:pos="8630"/>
            </w:tabs>
            <w:rPr>
              <w:noProof/>
              <w:lang w:val="es-SV" w:eastAsia="es-SV"/>
            </w:rPr>
          </w:pPr>
          <w:hyperlink w:anchor="_Toc202370439" w:history="1">
            <w:r w:rsidR="002043F1" w:rsidRPr="001A7430">
              <w:rPr>
                <w:rStyle w:val="Hipervnculo"/>
                <w:noProof/>
                <w:lang w:val="es-SV"/>
              </w:rPr>
              <w:t>8. Conclusión</w:t>
            </w:r>
            <w:r w:rsidR="002043F1">
              <w:rPr>
                <w:noProof/>
                <w:webHidden/>
              </w:rPr>
              <w:tab/>
            </w:r>
            <w:r w:rsidR="002043F1">
              <w:rPr>
                <w:noProof/>
                <w:webHidden/>
              </w:rPr>
              <w:fldChar w:fldCharType="begin"/>
            </w:r>
            <w:r w:rsidR="002043F1">
              <w:rPr>
                <w:noProof/>
                <w:webHidden/>
              </w:rPr>
              <w:instrText xml:space="preserve"> PAGEREF _Toc202370439 \h </w:instrText>
            </w:r>
            <w:r w:rsidR="002043F1">
              <w:rPr>
                <w:noProof/>
                <w:webHidden/>
              </w:rPr>
            </w:r>
            <w:r w:rsidR="002043F1">
              <w:rPr>
                <w:noProof/>
                <w:webHidden/>
              </w:rPr>
              <w:fldChar w:fldCharType="separate"/>
            </w:r>
            <w:r w:rsidR="00B217C7">
              <w:rPr>
                <w:noProof/>
                <w:webHidden/>
              </w:rPr>
              <w:t>4</w:t>
            </w:r>
            <w:r w:rsidR="002043F1">
              <w:rPr>
                <w:noProof/>
                <w:webHidden/>
              </w:rPr>
              <w:fldChar w:fldCharType="end"/>
            </w:r>
          </w:hyperlink>
        </w:p>
        <w:p w14:paraId="70E7E521" w14:textId="35131F6A" w:rsidR="00BE58DE" w:rsidRDefault="00BE58DE">
          <w:r>
            <w:rPr>
              <w:b/>
              <w:bCs/>
              <w:lang w:val="es-ES"/>
            </w:rPr>
            <w:fldChar w:fldCharType="end"/>
          </w:r>
        </w:p>
      </w:sdtContent>
    </w:sdt>
    <w:p w14:paraId="0C94501F" w14:textId="60BD0863" w:rsidR="00BE58DE" w:rsidRDefault="00BE58DE">
      <w:pPr>
        <w:rPr>
          <w:lang w:val="es-SV"/>
        </w:rPr>
        <w:sectPr w:rsidR="00BE58DE" w:rsidSect="00034616"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F413CFA" w14:textId="77777777" w:rsidR="00B22E29" w:rsidRPr="00094F7B" w:rsidRDefault="00130A2C" w:rsidP="00094F7B">
      <w:pPr>
        <w:pStyle w:val="Ttulo1"/>
        <w:rPr>
          <w:lang w:val="es-SV"/>
        </w:rPr>
      </w:pPr>
      <w:bookmarkStart w:id="0" w:name="_Toc202370432"/>
      <w:r w:rsidRPr="00094F7B">
        <w:rPr>
          <w:lang w:val="es-SV"/>
        </w:rPr>
        <w:lastRenderedPageBreak/>
        <w:t>1. Introducción</w:t>
      </w:r>
      <w:bookmarkEnd w:id="0"/>
    </w:p>
    <w:p w14:paraId="24CCF852" w14:textId="379DDD3C" w:rsidR="00B22E29" w:rsidRPr="00094F7B" w:rsidRDefault="00130A2C">
      <w:pPr>
        <w:rPr>
          <w:lang w:val="es-SV"/>
        </w:rPr>
      </w:pPr>
      <w:r w:rsidRPr="00094F7B">
        <w:rPr>
          <w:lang w:val="es-SV"/>
        </w:rPr>
        <w:t>Este documento presenta la documentación técnica</w:t>
      </w:r>
      <w:r w:rsidR="00094F7B">
        <w:rPr>
          <w:lang w:val="es-SV"/>
        </w:rPr>
        <w:t>,</w:t>
      </w:r>
      <w:r w:rsidRPr="00094F7B">
        <w:rPr>
          <w:lang w:val="es-SV"/>
        </w:rPr>
        <w:t xml:space="preserve"> del proyecto de una calculadora de consola desarrollada en Java. La documentación incluye la descripción de cada clase, sus atributos y métodos, facilitando la comprensión, uso y </w:t>
      </w:r>
      <w:r w:rsidR="00094F7B">
        <w:rPr>
          <w:lang w:val="es-SV"/>
        </w:rPr>
        <w:t>desarrollo del mismo.</w:t>
      </w:r>
    </w:p>
    <w:p w14:paraId="665F2FCA" w14:textId="77777777" w:rsidR="00B22E29" w:rsidRPr="00486A47" w:rsidRDefault="00130A2C" w:rsidP="00094F7B">
      <w:pPr>
        <w:pStyle w:val="Ttulo1"/>
        <w:rPr>
          <w:lang w:val="es-SV"/>
        </w:rPr>
      </w:pPr>
      <w:bookmarkStart w:id="1" w:name="_Toc202370433"/>
      <w:r w:rsidRPr="00486A47">
        <w:rPr>
          <w:lang w:val="es-SV"/>
        </w:rPr>
        <w:t>2. Number.java</w:t>
      </w:r>
      <w:bookmarkEnd w:id="1"/>
    </w:p>
    <w:p w14:paraId="6CB93597" w14:textId="28C30CB4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lang w:val="es-SV"/>
        </w:rPr>
        <w:t xml:space="preserve"> encapsula un número real utilizando el tipo de dato </w:t>
      </w:r>
      <w:proofErr w:type="spellStart"/>
      <w:r w:rsidRPr="00094F7B">
        <w:rPr>
          <w:i/>
          <w:iCs/>
          <w:lang w:val="es-SV"/>
        </w:rPr>
        <w:t>double</w:t>
      </w:r>
      <w:proofErr w:type="spellEnd"/>
      <w:r w:rsidRPr="00094F7B">
        <w:rPr>
          <w:lang w:val="es-SV"/>
        </w:rPr>
        <w:t xml:space="preserve">, permitiendo el acceso controlado al valor mediante métodos </w:t>
      </w:r>
      <w:proofErr w:type="spellStart"/>
      <w:r w:rsidRPr="00094F7B">
        <w:rPr>
          <w:i/>
          <w:iCs/>
          <w:lang w:val="es-SV"/>
        </w:rPr>
        <w:t>getter</w:t>
      </w:r>
      <w:proofErr w:type="spellEnd"/>
      <w:r w:rsidRPr="00094F7B">
        <w:rPr>
          <w:lang w:val="es-SV"/>
        </w:rPr>
        <w:t xml:space="preserve"> y </w:t>
      </w:r>
      <w:r w:rsidRPr="00094F7B">
        <w:rPr>
          <w:i/>
          <w:iCs/>
          <w:lang w:val="es-SV"/>
        </w:rPr>
        <w:t>setter</w:t>
      </w:r>
      <w:r w:rsidRPr="00094F7B">
        <w:rPr>
          <w:lang w:val="es-SV"/>
        </w:rPr>
        <w:t>, promoviendo el encapsulamiento en el proyecto.</w:t>
      </w:r>
    </w:p>
    <w:p w14:paraId="09E065A4" w14:textId="77777777" w:rsidR="00094F7B" w:rsidRDefault="00130A2C" w:rsidP="00094F7B">
      <w:pPr>
        <w:pStyle w:val="Subttulo"/>
      </w:pPr>
      <w:proofErr w:type="spellStart"/>
      <w:r>
        <w:t>Atributos</w:t>
      </w:r>
      <w:proofErr w:type="spellEnd"/>
      <w:r>
        <w:t>:</w:t>
      </w:r>
    </w:p>
    <w:p w14:paraId="6538ADC8" w14:textId="7E5E7CA3" w:rsidR="00B22E29" w:rsidRPr="00094F7B" w:rsidRDefault="00130A2C" w:rsidP="00094F7B">
      <w:pPr>
        <w:pStyle w:val="Prrafodelista"/>
        <w:numPr>
          <w:ilvl w:val="0"/>
          <w:numId w:val="10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value</w:t>
      </w:r>
      <w:proofErr w:type="spellEnd"/>
      <w:r w:rsidRPr="00094F7B">
        <w:rPr>
          <w:b/>
          <w:bCs/>
          <w:lang w:val="es-SV"/>
        </w:rPr>
        <w:t>:</w:t>
      </w:r>
      <w:r w:rsidRPr="00094F7B">
        <w:rPr>
          <w:lang w:val="es-SV"/>
        </w:rPr>
        <w:t xml:space="preserve"> almacena el valor numérico.</w:t>
      </w:r>
    </w:p>
    <w:p w14:paraId="4A6FB7B5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17B07473" w14:textId="77777777" w:rsidR="00094F7B" w:rsidRDefault="00130A2C" w:rsidP="00094F7B">
      <w:pPr>
        <w:pStyle w:val="Listaconvietas"/>
        <w:numPr>
          <w:ilvl w:val="0"/>
          <w:numId w:val="10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>(</w:t>
      </w: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value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constructor que inicializa el valor.</w:t>
      </w:r>
    </w:p>
    <w:p w14:paraId="68C520FB" w14:textId="77777777" w:rsidR="00094F7B" w:rsidRDefault="00130A2C" w:rsidP="00094F7B">
      <w:pPr>
        <w:pStyle w:val="Listaconvietas"/>
        <w:numPr>
          <w:ilvl w:val="0"/>
          <w:numId w:val="10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getValue</w:t>
      </w:r>
      <w:proofErr w:type="spellEnd"/>
      <w:r w:rsidRPr="00094F7B">
        <w:rPr>
          <w:b/>
          <w:bCs/>
          <w:lang w:val="es-SV"/>
        </w:rPr>
        <w:t>():</w:t>
      </w:r>
      <w:r w:rsidRPr="00094F7B">
        <w:rPr>
          <w:lang w:val="es-SV"/>
        </w:rPr>
        <w:t xml:space="preserve"> devuelve el valor numérico almacenado.</w:t>
      </w:r>
    </w:p>
    <w:p w14:paraId="6F9ADE21" w14:textId="279A6298" w:rsidR="00B22E29" w:rsidRPr="00094F7B" w:rsidRDefault="00130A2C" w:rsidP="00094F7B">
      <w:pPr>
        <w:pStyle w:val="Listaconvietas"/>
        <w:numPr>
          <w:ilvl w:val="0"/>
          <w:numId w:val="10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void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setValue</w:t>
      </w:r>
      <w:proofErr w:type="spellEnd"/>
      <w:r w:rsidRPr="00094F7B">
        <w:rPr>
          <w:b/>
          <w:bCs/>
          <w:lang w:val="es-SV"/>
        </w:rPr>
        <w:t>(</w:t>
      </w: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value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actualiza el valor numérico almacenado.</w:t>
      </w:r>
    </w:p>
    <w:p w14:paraId="23488B88" w14:textId="77777777" w:rsidR="00B22E29" w:rsidRPr="00094F7B" w:rsidRDefault="00130A2C">
      <w:pPr>
        <w:pStyle w:val="Ttulo1"/>
        <w:rPr>
          <w:lang w:val="es-SV"/>
        </w:rPr>
      </w:pPr>
      <w:bookmarkStart w:id="2" w:name="_Toc202370434"/>
      <w:r w:rsidRPr="00094F7B">
        <w:rPr>
          <w:lang w:val="es-SV"/>
        </w:rPr>
        <w:t>3. Operation.java</w:t>
      </w:r>
      <w:bookmarkEnd w:id="2"/>
    </w:p>
    <w:p w14:paraId="311D977B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enumeración </w:t>
      </w:r>
      <w:proofErr w:type="spellStart"/>
      <w:r w:rsidRPr="00094F7B">
        <w:rPr>
          <w:b/>
          <w:bCs/>
          <w:lang w:val="es-SV"/>
        </w:rPr>
        <w:t>Operation</w:t>
      </w:r>
      <w:proofErr w:type="spellEnd"/>
      <w:r w:rsidRPr="00094F7B">
        <w:rPr>
          <w:lang w:val="es-SV"/>
        </w:rPr>
        <w:t xml:space="preserve"> define los tipos de operaciones disponibles en la calculadora, evitando el uso de cadenas mágicas y mejorando la claridad en el código.</w:t>
      </w:r>
    </w:p>
    <w:p w14:paraId="57491091" w14:textId="77777777" w:rsidR="00B22E29" w:rsidRDefault="00130A2C" w:rsidP="00094F7B">
      <w:pPr>
        <w:pStyle w:val="Subttulo"/>
      </w:pPr>
      <w:proofErr w:type="spellStart"/>
      <w:r>
        <w:t>Valores</w:t>
      </w:r>
      <w:proofErr w:type="spellEnd"/>
      <w:r>
        <w:t xml:space="preserve"> </w:t>
      </w:r>
      <w:proofErr w:type="spellStart"/>
      <w:r>
        <w:t>enumerados</w:t>
      </w:r>
      <w:proofErr w:type="spellEnd"/>
      <w:r>
        <w:t>:</w:t>
      </w:r>
    </w:p>
    <w:p w14:paraId="290D5E13" w14:textId="29C81C58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ADDITION</w:t>
      </w:r>
    </w:p>
    <w:p w14:paraId="00DEB8C0" w14:textId="7CF41729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SUBTRACTION</w:t>
      </w:r>
    </w:p>
    <w:p w14:paraId="7B6259EA" w14:textId="3B296CC4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MULTIPLICATION</w:t>
      </w:r>
    </w:p>
    <w:p w14:paraId="072060BF" w14:textId="3F3E7232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DIVISION</w:t>
      </w:r>
    </w:p>
    <w:p w14:paraId="002C2C46" w14:textId="59AFBD95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POWER</w:t>
      </w:r>
    </w:p>
    <w:p w14:paraId="39AB2557" w14:textId="4608D9AA" w:rsidR="00B22E29" w:rsidRDefault="00130A2C" w:rsidP="00094F7B">
      <w:pPr>
        <w:pStyle w:val="Listaconvietas"/>
        <w:numPr>
          <w:ilvl w:val="0"/>
          <w:numId w:val="11"/>
        </w:numPr>
        <w:spacing w:line="360" w:lineRule="auto"/>
      </w:pPr>
      <w:r>
        <w:t>SQUARE_ROOT</w:t>
      </w:r>
    </w:p>
    <w:p w14:paraId="75C43F03" w14:textId="77777777" w:rsidR="00B22E29" w:rsidRDefault="00130A2C">
      <w:pPr>
        <w:pStyle w:val="Ttulo1"/>
      </w:pPr>
      <w:bookmarkStart w:id="3" w:name="_Toc202370435"/>
      <w:r>
        <w:lastRenderedPageBreak/>
        <w:t>4. Calculator.java</w:t>
      </w:r>
      <w:bookmarkEnd w:id="3"/>
    </w:p>
    <w:p w14:paraId="04B25E77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094F7B">
        <w:rPr>
          <w:b/>
          <w:bCs/>
          <w:lang w:val="es-SV"/>
        </w:rPr>
        <w:t>Calculator</w:t>
      </w:r>
      <w:proofErr w:type="spellEnd"/>
      <w:r w:rsidRPr="00094F7B">
        <w:rPr>
          <w:lang w:val="es-SV"/>
        </w:rPr>
        <w:t xml:space="preserve"> contiene métodos estáticos que realizan operaciones aritméticas utilizando instancias de la clase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lang w:val="es-SV"/>
        </w:rPr>
        <w:t xml:space="preserve"> como parámetros. Gestiona las operaciones básicas, potencias y raíces cuadradas, incluyendo el manejo de excepciones para divisiones entre cero y raíces cuadradas de números negativos.</w:t>
      </w:r>
    </w:p>
    <w:p w14:paraId="49DE9ED2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7C7FC2D7" w14:textId="2F70CF7B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add</w:t>
      </w:r>
      <w:proofErr w:type="spellEnd"/>
      <w:r w:rsidRPr="00094F7B">
        <w:rPr>
          <w:b/>
          <w:bCs/>
          <w:lang w:val="es-SV"/>
        </w:rPr>
        <w:t>(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a,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b):</w:t>
      </w:r>
      <w:r w:rsidRPr="00094F7B">
        <w:rPr>
          <w:lang w:val="es-SV"/>
        </w:rPr>
        <w:t xml:space="preserve"> retorna la suma de dos números.</w:t>
      </w:r>
    </w:p>
    <w:p w14:paraId="4C62A92B" w14:textId="15D47754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subtract</w:t>
      </w:r>
      <w:proofErr w:type="spellEnd"/>
      <w:r w:rsidRPr="00094F7B">
        <w:rPr>
          <w:b/>
          <w:bCs/>
          <w:lang w:val="es-SV"/>
        </w:rPr>
        <w:t>(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a,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b):</w:t>
      </w:r>
      <w:r w:rsidRPr="00094F7B">
        <w:rPr>
          <w:lang w:val="es-SV"/>
        </w:rPr>
        <w:t xml:space="preserve"> retorna la diferencia entre dos números.</w:t>
      </w:r>
    </w:p>
    <w:p w14:paraId="0000A23A" w14:textId="12F29C99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multiply</w:t>
      </w:r>
      <w:proofErr w:type="spellEnd"/>
      <w:r w:rsidRPr="00094F7B">
        <w:rPr>
          <w:b/>
          <w:bCs/>
          <w:lang w:val="es-SV"/>
        </w:rPr>
        <w:t>(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a,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b):</w:t>
      </w:r>
      <w:r w:rsidRPr="00094F7B">
        <w:rPr>
          <w:lang w:val="es-SV"/>
        </w:rPr>
        <w:t xml:space="preserve"> retorna el producto de dos números.</w:t>
      </w:r>
    </w:p>
    <w:p w14:paraId="335C491D" w14:textId="006E4D36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divide(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a,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b):</w:t>
      </w:r>
      <w:r w:rsidRPr="00094F7B">
        <w:rPr>
          <w:lang w:val="es-SV"/>
        </w:rPr>
        <w:t xml:space="preserve"> retorna el cociente de dos números; lanza </w:t>
      </w:r>
      <w:proofErr w:type="spellStart"/>
      <w:r w:rsidRPr="00094F7B">
        <w:rPr>
          <w:i/>
          <w:iCs/>
          <w:lang w:val="es-SV"/>
        </w:rPr>
        <w:t>ArithmeticException</w:t>
      </w:r>
      <w:proofErr w:type="spellEnd"/>
      <w:r w:rsidRPr="00094F7B">
        <w:rPr>
          <w:lang w:val="es-SV"/>
        </w:rPr>
        <w:t xml:space="preserve"> si hay división entre cero.</w:t>
      </w:r>
    </w:p>
    <w:p w14:paraId="766DA04B" w14:textId="2294C9DD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power</w:t>
      </w:r>
      <w:proofErr w:type="spellEnd"/>
      <w:r w:rsidRPr="00094F7B">
        <w:rPr>
          <w:b/>
          <w:bCs/>
          <w:lang w:val="es-SV"/>
        </w:rPr>
        <w:t>(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base,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exponent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retorna la potencia de un número elevado a otro.</w:t>
      </w:r>
    </w:p>
    <w:p w14:paraId="66AB652A" w14:textId="4110F46F" w:rsidR="00B22E29" w:rsidRPr="00094F7B" w:rsidRDefault="00130A2C" w:rsidP="00094F7B">
      <w:pPr>
        <w:pStyle w:val="Listaconvietas"/>
        <w:numPr>
          <w:ilvl w:val="0"/>
          <w:numId w:val="14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double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squareRoot</w:t>
      </w:r>
      <w:proofErr w:type="spellEnd"/>
      <w:r w:rsidRPr="00094F7B">
        <w:rPr>
          <w:b/>
          <w:bCs/>
          <w:lang w:val="es-SV"/>
        </w:rPr>
        <w:t>(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number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retorna la raíz cuadrada de un número; lanza </w:t>
      </w:r>
      <w:proofErr w:type="spellStart"/>
      <w:r w:rsidRPr="00094F7B">
        <w:rPr>
          <w:i/>
          <w:iCs/>
          <w:lang w:val="es-SV"/>
        </w:rPr>
        <w:t>ArithmeticException</w:t>
      </w:r>
      <w:proofErr w:type="spellEnd"/>
      <w:r w:rsidRPr="00094F7B">
        <w:rPr>
          <w:lang w:val="es-SV"/>
        </w:rPr>
        <w:t xml:space="preserve"> si el número es negativo.</w:t>
      </w:r>
    </w:p>
    <w:p w14:paraId="5854E947" w14:textId="77777777" w:rsidR="00B22E29" w:rsidRPr="00094F7B" w:rsidRDefault="00130A2C">
      <w:pPr>
        <w:pStyle w:val="Ttulo1"/>
        <w:rPr>
          <w:lang w:val="es-SV"/>
        </w:rPr>
      </w:pPr>
      <w:bookmarkStart w:id="4" w:name="_Toc202370436"/>
      <w:r w:rsidRPr="00094F7B">
        <w:rPr>
          <w:lang w:val="es-SV"/>
        </w:rPr>
        <w:t>5. Record.java</w:t>
      </w:r>
      <w:bookmarkEnd w:id="4"/>
    </w:p>
    <w:p w14:paraId="4C862DA5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094F7B">
        <w:rPr>
          <w:b/>
          <w:bCs/>
          <w:lang w:val="es-SV"/>
        </w:rPr>
        <w:t>Record</w:t>
      </w:r>
      <w:proofErr w:type="spellEnd"/>
      <w:r w:rsidRPr="00094F7B">
        <w:rPr>
          <w:lang w:val="es-SV"/>
        </w:rPr>
        <w:t xml:space="preserve"> gestiona el historial en memoria de las operaciones realizadas durante la ejecución de la calculadora, almacenando una lista de representaciones en cadena de cada operación para su revisión posterior.</w:t>
      </w:r>
    </w:p>
    <w:p w14:paraId="5291FF83" w14:textId="77777777" w:rsidR="00B22E29" w:rsidRDefault="00130A2C" w:rsidP="00094F7B">
      <w:pPr>
        <w:pStyle w:val="Subttulo"/>
      </w:pPr>
      <w:proofErr w:type="spellStart"/>
      <w:r>
        <w:t>Atributos</w:t>
      </w:r>
      <w:proofErr w:type="spellEnd"/>
      <w:r>
        <w:t>:</w:t>
      </w:r>
    </w:p>
    <w:p w14:paraId="460425FF" w14:textId="3E3D10FA" w:rsidR="00B22E29" w:rsidRPr="00094F7B" w:rsidRDefault="00130A2C" w:rsidP="00094F7B">
      <w:pPr>
        <w:pStyle w:val="Listaconvietas"/>
        <w:numPr>
          <w:ilvl w:val="0"/>
          <w:numId w:val="15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List</w:t>
      </w:r>
      <w:proofErr w:type="spellEnd"/>
      <w:r w:rsidRPr="00094F7B">
        <w:rPr>
          <w:b/>
          <w:bCs/>
          <w:lang w:val="es-SV"/>
        </w:rPr>
        <w:t>&lt;</w:t>
      </w:r>
      <w:proofErr w:type="spellStart"/>
      <w:r w:rsidRPr="00094F7B">
        <w:rPr>
          <w:b/>
          <w:bCs/>
          <w:lang w:val="es-SV"/>
        </w:rPr>
        <w:t>String</w:t>
      </w:r>
      <w:proofErr w:type="spellEnd"/>
      <w:r w:rsidRPr="00094F7B">
        <w:rPr>
          <w:b/>
          <w:bCs/>
          <w:lang w:val="es-SV"/>
        </w:rPr>
        <w:t xml:space="preserve">&gt; </w:t>
      </w:r>
      <w:proofErr w:type="spellStart"/>
      <w:r w:rsidRPr="00094F7B">
        <w:rPr>
          <w:b/>
          <w:bCs/>
          <w:lang w:val="es-SV"/>
        </w:rPr>
        <w:t>operations</w:t>
      </w:r>
      <w:proofErr w:type="spellEnd"/>
      <w:r w:rsidRPr="00094F7B">
        <w:rPr>
          <w:b/>
          <w:bCs/>
          <w:lang w:val="es-SV"/>
        </w:rPr>
        <w:t>:</w:t>
      </w:r>
      <w:r w:rsidRPr="00094F7B">
        <w:rPr>
          <w:lang w:val="es-SV"/>
        </w:rPr>
        <w:t xml:space="preserve"> almacena las operaciones registradas.</w:t>
      </w:r>
    </w:p>
    <w:p w14:paraId="28328693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35616E33" w14:textId="43271D0E" w:rsidR="00B22E29" w:rsidRDefault="00130A2C" w:rsidP="00094F7B">
      <w:pPr>
        <w:pStyle w:val="Listaconvietas"/>
        <w:numPr>
          <w:ilvl w:val="0"/>
          <w:numId w:val="15"/>
        </w:numPr>
        <w:spacing w:line="360" w:lineRule="auto"/>
      </w:pPr>
      <w:r w:rsidRPr="00094F7B">
        <w:rPr>
          <w:b/>
          <w:bCs/>
        </w:rPr>
        <w:t xml:space="preserve">void </w:t>
      </w:r>
      <w:proofErr w:type="spellStart"/>
      <w:r w:rsidRPr="00094F7B">
        <w:rPr>
          <w:b/>
          <w:bCs/>
        </w:rPr>
        <w:t>addOperation</w:t>
      </w:r>
      <w:proofErr w:type="spellEnd"/>
      <w:r w:rsidRPr="00094F7B">
        <w:rPr>
          <w:b/>
          <w:bCs/>
        </w:rPr>
        <w:t>(String operation):</w:t>
      </w:r>
      <w:r>
        <w:t xml:space="preserve"> </w:t>
      </w:r>
      <w:proofErr w:type="spellStart"/>
      <w:r>
        <w:t>agrega</w:t>
      </w:r>
      <w:proofErr w:type="spellEnd"/>
      <w:r>
        <w:t xml:space="preserve"> una operación al historial.</w:t>
      </w:r>
    </w:p>
    <w:p w14:paraId="75CD683A" w14:textId="4E927C26" w:rsidR="00B22E29" w:rsidRPr="00094F7B" w:rsidRDefault="00130A2C" w:rsidP="00094F7B">
      <w:pPr>
        <w:pStyle w:val="Listaconvietas"/>
        <w:numPr>
          <w:ilvl w:val="0"/>
          <w:numId w:val="15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void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showHistory</w:t>
      </w:r>
      <w:proofErr w:type="spellEnd"/>
      <w:r w:rsidRPr="00094F7B">
        <w:rPr>
          <w:b/>
          <w:bCs/>
          <w:lang w:val="es-SV"/>
        </w:rPr>
        <w:t>():</w:t>
      </w:r>
      <w:r w:rsidRPr="00094F7B">
        <w:rPr>
          <w:lang w:val="es-SV"/>
        </w:rPr>
        <w:t xml:space="preserve"> muestra en consola el historial de operaciones registradas.</w:t>
      </w:r>
    </w:p>
    <w:p w14:paraId="642460C5" w14:textId="77777777" w:rsidR="00B22E29" w:rsidRPr="00094F7B" w:rsidRDefault="00130A2C">
      <w:pPr>
        <w:pStyle w:val="Ttulo1"/>
        <w:rPr>
          <w:lang w:val="es-SV"/>
        </w:rPr>
      </w:pPr>
      <w:bookmarkStart w:id="5" w:name="_Toc202370437"/>
      <w:r w:rsidRPr="00094F7B">
        <w:rPr>
          <w:lang w:val="es-SV"/>
        </w:rPr>
        <w:lastRenderedPageBreak/>
        <w:t>6. Menu.java</w:t>
      </w:r>
      <w:bookmarkEnd w:id="5"/>
    </w:p>
    <w:p w14:paraId="62A14E64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094F7B">
        <w:rPr>
          <w:b/>
          <w:bCs/>
          <w:lang w:val="es-SV"/>
        </w:rPr>
        <w:t>Menu</w:t>
      </w:r>
      <w:proofErr w:type="spellEnd"/>
      <w:r w:rsidRPr="00094F7B">
        <w:rPr>
          <w:lang w:val="es-SV"/>
        </w:rPr>
        <w:t xml:space="preserve"> gestiona la interfaz de usuario a través de consola, mostrando el menú principal y submenús para la selección y ejecución de operaciones. Controla la entrada de datos del usuario, muestra resultados y permite una interacción clara y estructurada con la calculadora.</w:t>
      </w:r>
    </w:p>
    <w:p w14:paraId="61493096" w14:textId="77777777" w:rsidR="00B22E29" w:rsidRDefault="00130A2C" w:rsidP="00094F7B">
      <w:pPr>
        <w:pStyle w:val="Subttulo"/>
      </w:pPr>
      <w:proofErr w:type="spellStart"/>
      <w:r>
        <w:t>Atributos</w:t>
      </w:r>
      <w:proofErr w:type="spellEnd"/>
      <w:r>
        <w:t>:</w:t>
      </w:r>
    </w:p>
    <w:p w14:paraId="4FD9D7A9" w14:textId="0DFC10A2" w:rsidR="00B22E29" w:rsidRPr="00094F7B" w:rsidRDefault="00130A2C" w:rsidP="00094F7B">
      <w:pPr>
        <w:pStyle w:val="Listaconvietas"/>
        <w:numPr>
          <w:ilvl w:val="0"/>
          <w:numId w:val="16"/>
        </w:numPr>
        <w:spacing w:line="360" w:lineRule="auto"/>
        <w:rPr>
          <w:lang w:val="es-SV"/>
        </w:rPr>
      </w:pPr>
      <w:r w:rsidRPr="00094F7B">
        <w:rPr>
          <w:b/>
          <w:bCs/>
          <w:lang w:val="es-SV"/>
        </w:rPr>
        <w:t xml:space="preserve">Scanner </w:t>
      </w:r>
      <w:proofErr w:type="spellStart"/>
      <w:r w:rsidRPr="00094F7B">
        <w:rPr>
          <w:b/>
          <w:bCs/>
          <w:lang w:val="es-SV"/>
        </w:rPr>
        <w:t>scanner</w:t>
      </w:r>
      <w:proofErr w:type="spellEnd"/>
      <w:r w:rsidRPr="00094F7B">
        <w:rPr>
          <w:b/>
          <w:bCs/>
          <w:lang w:val="es-SV"/>
        </w:rPr>
        <w:t>:</w:t>
      </w:r>
      <w:r w:rsidRPr="00094F7B">
        <w:rPr>
          <w:lang w:val="es-SV"/>
        </w:rPr>
        <w:t xml:space="preserve"> gestiona la entrada de datos del usuario.</w:t>
      </w:r>
    </w:p>
    <w:p w14:paraId="7333612F" w14:textId="1A16BFD7" w:rsidR="00B22E29" w:rsidRPr="00094F7B" w:rsidRDefault="00130A2C" w:rsidP="00094F7B">
      <w:pPr>
        <w:pStyle w:val="Listaconvietas"/>
        <w:numPr>
          <w:ilvl w:val="0"/>
          <w:numId w:val="16"/>
        </w:numPr>
        <w:spacing w:line="360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Record</w:t>
      </w:r>
      <w:proofErr w:type="spellEnd"/>
      <w:r w:rsidRPr="00094F7B">
        <w:rPr>
          <w:b/>
          <w:bCs/>
          <w:lang w:val="es-SV"/>
        </w:rPr>
        <w:t xml:space="preserve"> </w:t>
      </w:r>
      <w:proofErr w:type="spellStart"/>
      <w:r w:rsidRPr="00094F7B">
        <w:rPr>
          <w:b/>
          <w:bCs/>
          <w:lang w:val="es-SV"/>
        </w:rPr>
        <w:t>record</w:t>
      </w:r>
      <w:proofErr w:type="spellEnd"/>
      <w:r w:rsidRPr="00094F7B">
        <w:rPr>
          <w:b/>
          <w:bCs/>
          <w:lang w:val="es-SV"/>
        </w:rPr>
        <w:t>:</w:t>
      </w:r>
      <w:r w:rsidRPr="00094F7B">
        <w:rPr>
          <w:lang w:val="es-SV"/>
        </w:rPr>
        <w:t xml:space="preserve"> gestiona el historial de operaciones realizadas.</w:t>
      </w:r>
    </w:p>
    <w:p w14:paraId="15242C68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27C84DA7" w14:textId="28EB7A83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void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r w:rsidRPr="00BE58DE">
        <w:rPr>
          <w:b/>
          <w:bCs/>
          <w:lang w:val="es-SV"/>
        </w:rPr>
        <w:t>showMainMenu</w:t>
      </w:r>
      <w:proofErr w:type="spellEnd"/>
      <w:r w:rsidRPr="00BE58DE">
        <w:rPr>
          <w:b/>
          <w:bCs/>
          <w:lang w:val="es-SV"/>
        </w:rPr>
        <w:t>():</w:t>
      </w:r>
      <w:r w:rsidRPr="00094F7B">
        <w:rPr>
          <w:lang w:val="es-SV"/>
        </w:rPr>
        <w:t xml:space="preserve"> muestra el menú principal y gestiona la navegación de la aplicación.</w:t>
      </w:r>
    </w:p>
    <w:p w14:paraId="4A57B82A" w14:textId="5A921842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void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r w:rsidRPr="00BE58DE">
        <w:rPr>
          <w:b/>
          <w:bCs/>
          <w:lang w:val="es-SV"/>
        </w:rPr>
        <w:t>handleOperation</w:t>
      </w:r>
      <w:proofErr w:type="spellEnd"/>
      <w:r w:rsidRPr="00BE58DE">
        <w:rPr>
          <w:b/>
          <w:bCs/>
          <w:lang w:val="es-SV"/>
        </w:rPr>
        <w:t>(</w:t>
      </w:r>
      <w:proofErr w:type="spellStart"/>
      <w:r w:rsidRPr="00BE58DE">
        <w:rPr>
          <w:b/>
          <w:bCs/>
          <w:lang w:val="es-SV"/>
        </w:rPr>
        <w:t>Operation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r w:rsidRPr="00BE58DE">
        <w:rPr>
          <w:b/>
          <w:bCs/>
          <w:lang w:val="es-SV"/>
        </w:rPr>
        <w:t>op</w:t>
      </w:r>
      <w:proofErr w:type="spellEnd"/>
      <w:r w:rsidRPr="00BE58DE">
        <w:rPr>
          <w:b/>
          <w:bCs/>
          <w:lang w:val="es-SV"/>
        </w:rPr>
        <w:t>):</w:t>
      </w:r>
      <w:r w:rsidRPr="00094F7B">
        <w:rPr>
          <w:lang w:val="es-SV"/>
        </w:rPr>
        <w:t xml:space="preserve"> gestiona la ejecución de una operación seleccionada, permitiendo la repetición de operaciones del mismo tipo.</w:t>
      </w:r>
    </w:p>
    <w:p w14:paraId="2240FB73" w14:textId="6CC7B167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int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r w:rsidRPr="00BE58DE">
        <w:rPr>
          <w:b/>
          <w:bCs/>
          <w:lang w:val="es-SV"/>
        </w:rPr>
        <w:t>getIntInput</w:t>
      </w:r>
      <w:proofErr w:type="spellEnd"/>
      <w:r w:rsidRPr="00BE58DE">
        <w:rPr>
          <w:b/>
          <w:bCs/>
          <w:lang w:val="es-SV"/>
        </w:rPr>
        <w:t>():</w:t>
      </w:r>
      <w:r w:rsidRPr="00094F7B">
        <w:rPr>
          <w:lang w:val="es-SV"/>
        </w:rPr>
        <w:t xml:space="preserve"> obtiene de forma segura un entero del usuario, manejando entradas inválidas.</w:t>
      </w:r>
    </w:p>
    <w:p w14:paraId="31FB3C9A" w14:textId="7D7DEF26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double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r w:rsidRPr="00BE58DE">
        <w:rPr>
          <w:b/>
          <w:bCs/>
          <w:lang w:val="es-SV"/>
        </w:rPr>
        <w:t>getDoubleInput</w:t>
      </w:r>
      <w:proofErr w:type="spellEnd"/>
      <w:r w:rsidRPr="00BE58DE">
        <w:rPr>
          <w:b/>
          <w:bCs/>
          <w:lang w:val="es-SV"/>
        </w:rPr>
        <w:t>():</w:t>
      </w:r>
      <w:r w:rsidRPr="00094F7B">
        <w:rPr>
          <w:lang w:val="es-SV"/>
        </w:rPr>
        <w:t xml:space="preserve"> obtiene de forma segura un número decimal del usuario, manejando entradas inválidas.</w:t>
      </w:r>
    </w:p>
    <w:p w14:paraId="0E50A0E9" w14:textId="634C91E5" w:rsidR="00B22E29" w:rsidRPr="00094F7B" w:rsidRDefault="00130A2C" w:rsidP="00BE58DE">
      <w:pPr>
        <w:pStyle w:val="Listaconvietas"/>
        <w:numPr>
          <w:ilvl w:val="0"/>
          <w:numId w:val="18"/>
        </w:numPr>
        <w:spacing w:line="360" w:lineRule="auto"/>
        <w:rPr>
          <w:lang w:val="es-SV"/>
        </w:rPr>
      </w:pPr>
      <w:proofErr w:type="spellStart"/>
      <w:r w:rsidRPr="00BE58DE">
        <w:rPr>
          <w:b/>
          <w:bCs/>
          <w:lang w:val="es-SV"/>
        </w:rPr>
        <w:t>void</w:t>
      </w:r>
      <w:proofErr w:type="spellEnd"/>
      <w:r w:rsidRPr="00BE58DE">
        <w:rPr>
          <w:b/>
          <w:bCs/>
          <w:lang w:val="es-SV"/>
        </w:rPr>
        <w:t xml:space="preserve"> </w:t>
      </w:r>
      <w:proofErr w:type="spellStart"/>
      <w:r w:rsidRPr="00BE58DE">
        <w:rPr>
          <w:b/>
          <w:bCs/>
          <w:lang w:val="es-SV"/>
        </w:rPr>
        <w:t>clearConsole</w:t>
      </w:r>
      <w:proofErr w:type="spellEnd"/>
      <w:r w:rsidRPr="00BE58DE">
        <w:rPr>
          <w:b/>
          <w:bCs/>
          <w:lang w:val="es-SV"/>
        </w:rPr>
        <w:t>():</w:t>
      </w:r>
      <w:r w:rsidRPr="00094F7B">
        <w:rPr>
          <w:lang w:val="es-SV"/>
        </w:rPr>
        <w:t xml:space="preserve"> intenta limpiar la pantalla de la consola para una mejor experiencia de usuario.</w:t>
      </w:r>
    </w:p>
    <w:p w14:paraId="4639D0A1" w14:textId="77777777" w:rsidR="00B22E29" w:rsidRPr="00094F7B" w:rsidRDefault="00130A2C">
      <w:pPr>
        <w:pStyle w:val="Ttulo1"/>
        <w:rPr>
          <w:lang w:val="es-SV"/>
        </w:rPr>
      </w:pPr>
      <w:bookmarkStart w:id="6" w:name="_Toc202370438"/>
      <w:r w:rsidRPr="00094F7B">
        <w:rPr>
          <w:lang w:val="es-SV"/>
        </w:rPr>
        <w:t>7. Main.java</w:t>
      </w:r>
      <w:bookmarkEnd w:id="6"/>
    </w:p>
    <w:p w14:paraId="33057CFE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 xml:space="preserve">La clase </w:t>
      </w:r>
      <w:proofErr w:type="spellStart"/>
      <w:r w:rsidRPr="00BE58DE">
        <w:rPr>
          <w:b/>
          <w:bCs/>
          <w:lang w:val="es-SV"/>
        </w:rPr>
        <w:t>Main</w:t>
      </w:r>
      <w:proofErr w:type="spellEnd"/>
      <w:r w:rsidRPr="00094F7B">
        <w:rPr>
          <w:lang w:val="es-SV"/>
        </w:rPr>
        <w:t xml:space="preserve"> sirve como punto de entrada de la aplicación. Inicializa las instancias de </w:t>
      </w:r>
      <w:proofErr w:type="spellStart"/>
      <w:r w:rsidRPr="00BE58DE">
        <w:rPr>
          <w:b/>
          <w:bCs/>
          <w:lang w:val="es-SV"/>
        </w:rPr>
        <w:t>Record</w:t>
      </w:r>
      <w:proofErr w:type="spellEnd"/>
      <w:r w:rsidRPr="00094F7B">
        <w:rPr>
          <w:lang w:val="es-SV"/>
        </w:rPr>
        <w:t xml:space="preserve"> y </w:t>
      </w:r>
      <w:proofErr w:type="spellStart"/>
      <w:r w:rsidRPr="00BE58DE">
        <w:rPr>
          <w:b/>
          <w:bCs/>
          <w:lang w:val="es-SV"/>
        </w:rPr>
        <w:t>Menu</w:t>
      </w:r>
      <w:proofErr w:type="spellEnd"/>
      <w:r w:rsidRPr="00094F7B">
        <w:rPr>
          <w:lang w:val="es-SV"/>
        </w:rPr>
        <w:t>, y lanza el menú principal, iniciando la sesión interactiva de la calculadora.</w:t>
      </w:r>
    </w:p>
    <w:p w14:paraId="7498E134" w14:textId="77777777" w:rsidR="00B22E29" w:rsidRDefault="00130A2C" w:rsidP="00094F7B">
      <w:pPr>
        <w:pStyle w:val="Subttulo"/>
      </w:pPr>
      <w:proofErr w:type="spellStart"/>
      <w:r>
        <w:t>Métodos</w:t>
      </w:r>
      <w:proofErr w:type="spellEnd"/>
      <w:r>
        <w:t>:</w:t>
      </w:r>
    </w:p>
    <w:p w14:paraId="28048C4A" w14:textId="6254BF7C" w:rsidR="00B22E29" w:rsidRDefault="00130A2C" w:rsidP="00BE58DE">
      <w:pPr>
        <w:pStyle w:val="Listaconvietas"/>
        <w:numPr>
          <w:ilvl w:val="0"/>
          <w:numId w:val="17"/>
        </w:numPr>
        <w:spacing w:line="276" w:lineRule="auto"/>
        <w:rPr>
          <w:lang w:val="es-SV"/>
        </w:rPr>
      </w:pPr>
      <w:proofErr w:type="spellStart"/>
      <w:r w:rsidRPr="00094F7B">
        <w:rPr>
          <w:b/>
          <w:bCs/>
          <w:lang w:val="es-SV"/>
        </w:rPr>
        <w:t>main</w:t>
      </w:r>
      <w:proofErr w:type="spellEnd"/>
      <w:r w:rsidRPr="00094F7B">
        <w:rPr>
          <w:b/>
          <w:bCs/>
          <w:lang w:val="es-SV"/>
        </w:rPr>
        <w:t>(</w:t>
      </w:r>
      <w:proofErr w:type="spellStart"/>
      <w:r w:rsidRPr="00094F7B">
        <w:rPr>
          <w:b/>
          <w:bCs/>
          <w:lang w:val="es-SV"/>
        </w:rPr>
        <w:t>String</w:t>
      </w:r>
      <w:proofErr w:type="spellEnd"/>
      <w:r w:rsidRPr="00094F7B">
        <w:rPr>
          <w:b/>
          <w:bCs/>
          <w:lang w:val="es-SV"/>
        </w:rPr>
        <w:t xml:space="preserve">[] </w:t>
      </w:r>
      <w:proofErr w:type="spellStart"/>
      <w:r w:rsidRPr="00094F7B">
        <w:rPr>
          <w:b/>
          <w:bCs/>
          <w:lang w:val="es-SV"/>
        </w:rPr>
        <w:t>args</w:t>
      </w:r>
      <w:proofErr w:type="spellEnd"/>
      <w:r w:rsidRPr="00094F7B">
        <w:rPr>
          <w:b/>
          <w:bCs/>
          <w:lang w:val="es-SV"/>
        </w:rPr>
        <w:t>):</w:t>
      </w:r>
      <w:r w:rsidRPr="00094F7B">
        <w:rPr>
          <w:lang w:val="es-SV"/>
        </w:rPr>
        <w:t xml:space="preserve"> inicializa y ejecuta la aplicación de la calculadora.</w:t>
      </w:r>
    </w:p>
    <w:p w14:paraId="6842E182" w14:textId="5EF4BD5F" w:rsidR="002043F1" w:rsidRDefault="002043F1" w:rsidP="002043F1">
      <w:pPr>
        <w:pStyle w:val="Listaconvietas"/>
        <w:numPr>
          <w:ilvl w:val="0"/>
          <w:numId w:val="0"/>
        </w:numPr>
        <w:spacing w:line="276" w:lineRule="auto"/>
        <w:ind w:left="360" w:hanging="360"/>
        <w:rPr>
          <w:lang w:val="es-SV"/>
        </w:rPr>
      </w:pPr>
      <w:r>
        <w:rPr>
          <w:lang w:val="es-SV"/>
        </w:rPr>
        <w:br w:type="page"/>
      </w:r>
    </w:p>
    <w:p w14:paraId="3414BE39" w14:textId="55C6D7A0" w:rsidR="00BE58DE" w:rsidRPr="00094F7B" w:rsidRDefault="00BE58DE" w:rsidP="00BE58DE">
      <w:pPr>
        <w:pStyle w:val="Ttulo1"/>
        <w:rPr>
          <w:lang w:val="es-SV"/>
        </w:rPr>
      </w:pPr>
      <w:bookmarkStart w:id="7" w:name="_Toc202370439"/>
      <w:r>
        <w:rPr>
          <w:lang w:val="es-SV"/>
        </w:rPr>
        <w:lastRenderedPageBreak/>
        <w:t>8. Conclusión</w:t>
      </w:r>
      <w:bookmarkEnd w:id="7"/>
    </w:p>
    <w:p w14:paraId="5186CB39" w14:textId="77777777" w:rsidR="00B22E29" w:rsidRPr="00094F7B" w:rsidRDefault="00130A2C">
      <w:pPr>
        <w:rPr>
          <w:lang w:val="es-SV"/>
        </w:rPr>
      </w:pPr>
      <w:r w:rsidRPr="00094F7B">
        <w:rPr>
          <w:lang w:val="es-SV"/>
        </w:rPr>
        <w:t>Esta documentación técnica facilita la comprensión de la estructura del proyecto, permitiendo un uso adecuado, una posible ampliación de funcionalidades y un mantenimiento ordenado del proyecto de calculadora en Java.</w:t>
      </w:r>
    </w:p>
    <w:sectPr w:rsidR="00B22E29" w:rsidRPr="00094F7B" w:rsidSect="002043F1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0866" w14:textId="77777777" w:rsidR="007F18D3" w:rsidRDefault="007F18D3" w:rsidP="002043F1">
      <w:pPr>
        <w:spacing w:after="0" w:line="240" w:lineRule="auto"/>
      </w:pPr>
      <w:r>
        <w:separator/>
      </w:r>
    </w:p>
  </w:endnote>
  <w:endnote w:type="continuationSeparator" w:id="0">
    <w:p w14:paraId="799AAAE2" w14:textId="77777777" w:rsidR="007F18D3" w:rsidRDefault="007F18D3" w:rsidP="0020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DF91" w14:textId="0DB7C112" w:rsidR="002043F1" w:rsidRDefault="002043F1" w:rsidP="002043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162121"/>
      <w:docPartObj>
        <w:docPartGallery w:val="Page Numbers (Bottom of Page)"/>
        <w:docPartUnique/>
      </w:docPartObj>
    </w:sdtPr>
    <w:sdtEndPr/>
    <w:sdtContent>
      <w:p w14:paraId="55924D8C" w14:textId="2524D539" w:rsidR="002043F1" w:rsidRDefault="002043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135AF4" w14:textId="7176719F" w:rsidR="002043F1" w:rsidRDefault="002043F1">
    <w:pPr>
      <w:pStyle w:val="Piedepgina"/>
    </w:pPr>
    <w:r>
      <w:t>By: Diego Chevez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F97B" w14:textId="77777777" w:rsidR="007F18D3" w:rsidRDefault="007F18D3" w:rsidP="002043F1">
      <w:pPr>
        <w:spacing w:after="0" w:line="240" w:lineRule="auto"/>
      </w:pPr>
      <w:r>
        <w:separator/>
      </w:r>
    </w:p>
  </w:footnote>
  <w:footnote w:type="continuationSeparator" w:id="0">
    <w:p w14:paraId="48A11B23" w14:textId="77777777" w:rsidR="007F18D3" w:rsidRDefault="007F18D3" w:rsidP="0020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745F2"/>
    <w:multiLevelType w:val="hybridMultilevel"/>
    <w:tmpl w:val="F93896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1B1C59"/>
    <w:multiLevelType w:val="hybridMultilevel"/>
    <w:tmpl w:val="519E9C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96EBD"/>
    <w:multiLevelType w:val="hybridMultilevel"/>
    <w:tmpl w:val="2BC0A99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91087"/>
    <w:multiLevelType w:val="hybridMultilevel"/>
    <w:tmpl w:val="5B1A4F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1829"/>
    <w:multiLevelType w:val="hybridMultilevel"/>
    <w:tmpl w:val="12D853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41181"/>
    <w:multiLevelType w:val="hybridMultilevel"/>
    <w:tmpl w:val="8E2A75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C7F74"/>
    <w:multiLevelType w:val="hybridMultilevel"/>
    <w:tmpl w:val="C23280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21669"/>
    <w:multiLevelType w:val="hybridMultilevel"/>
    <w:tmpl w:val="C2DACB4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96F42"/>
    <w:multiLevelType w:val="hybridMultilevel"/>
    <w:tmpl w:val="E0FCD8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2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F7B"/>
    <w:rsid w:val="00130A2C"/>
    <w:rsid w:val="0015074B"/>
    <w:rsid w:val="00176960"/>
    <w:rsid w:val="002043F1"/>
    <w:rsid w:val="0029639D"/>
    <w:rsid w:val="00326F90"/>
    <w:rsid w:val="00486A47"/>
    <w:rsid w:val="007F18D3"/>
    <w:rsid w:val="00AA1D8D"/>
    <w:rsid w:val="00B21453"/>
    <w:rsid w:val="00B217C7"/>
    <w:rsid w:val="00B22E29"/>
    <w:rsid w:val="00B47730"/>
    <w:rsid w:val="00BE58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569951"/>
  <w14:defaultImageDpi w14:val="300"/>
  <w15:docId w15:val="{D9149A85-35DD-4678-A8E2-736D5F2B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F7B"/>
  </w:style>
  <w:style w:type="paragraph" w:styleId="Ttulo1">
    <w:name w:val="heading 1"/>
    <w:basedOn w:val="Normal"/>
    <w:next w:val="Normal"/>
    <w:link w:val="Ttulo1Car"/>
    <w:uiPriority w:val="9"/>
    <w:qFormat/>
    <w:rsid w:val="00094F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F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F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F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F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F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F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F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094F7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94F7B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94F7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94F7B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94F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94F7B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F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F7B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094F7B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F7B"/>
    <w:rPr>
      <w:color w:val="1E5155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F7B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F7B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F7B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F7B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F7B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F7B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F7B"/>
    <w:pPr>
      <w:spacing w:line="240" w:lineRule="auto"/>
    </w:pPr>
    <w:rPr>
      <w:b/>
      <w:bCs/>
      <w:smallCaps/>
      <w:color w:val="1E5155" w:themeColor="text2"/>
    </w:rPr>
  </w:style>
  <w:style w:type="character" w:styleId="Textoennegrita">
    <w:name w:val="Strong"/>
    <w:basedOn w:val="Fuentedeprrafopredeter"/>
    <w:uiPriority w:val="22"/>
    <w:qFormat/>
    <w:rsid w:val="00094F7B"/>
    <w:rPr>
      <w:b/>
      <w:bCs/>
    </w:rPr>
  </w:style>
  <w:style w:type="character" w:styleId="nfasis">
    <w:name w:val="Emphasis"/>
    <w:basedOn w:val="Fuentedeprrafopredeter"/>
    <w:uiPriority w:val="20"/>
    <w:qFormat/>
    <w:rsid w:val="00094F7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F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F7B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F7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F7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F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F7B"/>
    <w:rPr>
      <w:b/>
      <w:bCs/>
      <w:smallCaps/>
      <w:color w:val="1E5155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F7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094F7B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E58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E58DE"/>
    <w:rPr>
      <w:color w:val="58C1B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A4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6A47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-Chevez/Bootcamp-Java-Kodigo/tree/main/Calculadora_Java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728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Chevez</cp:lastModifiedBy>
  <cp:revision>6</cp:revision>
  <cp:lastPrinted>2025-07-03T00:12:00Z</cp:lastPrinted>
  <dcterms:created xsi:type="dcterms:W3CDTF">2025-07-02T23:37:00Z</dcterms:created>
  <dcterms:modified xsi:type="dcterms:W3CDTF">2025-07-03T00:12:00Z</dcterms:modified>
  <cp:category/>
</cp:coreProperties>
</file>